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钟其宇 (Allen)</w:t>
      </w:r>
    </w:p>
    <w:p>
      <w:r>
        <w:t>加州尔湾 92618 | xiaoyu991214@gmail.com | +1 (518) 384-9165 | LinkedIn</w:t>
      </w:r>
    </w:p>
    <w:p>
      <w:pPr>
        <w:pStyle w:val="Heading1"/>
      </w:pPr>
      <w:r>
        <w:t>教育背景</w:t>
      </w:r>
    </w:p>
    <w:p>
      <w:r>
        <w:t>联合学院, 纽约州申尼克塔迪</w:t>
      </w:r>
    </w:p>
    <w:p>
      <w:r>
        <w:t>计算机科学学士学位，统计学辅修 | 2022年6月</w:t>
      </w:r>
    </w:p>
    <w:p>
      <w:r>
        <w:t>相关课程：高性能计算、神经网络、回归分析、实验策略、数据结构</w:t>
      </w:r>
    </w:p>
    <w:p>
      <w:pPr>
        <w:pStyle w:val="Heading1"/>
      </w:pPr>
      <w:r>
        <w:t>技术技能</w:t>
      </w:r>
    </w:p>
    <w:p>
      <w:r>
        <w:t>编程和脚本语言：Python 3, C18, C++19, Java SE, MySQL 8.0, PowerShell, Rust, MIPS</w:t>
      </w:r>
    </w:p>
    <w:p>
      <w:r>
        <w:t>网页和移动开发：Flask, Django, HTML, CSS, Vanilla JavaScript, Spring Boot, Flutter</w:t>
      </w:r>
    </w:p>
    <w:p>
      <w:r>
        <w:t>数据科学、机器学习和云计算：Pandas, PyTorch, SciPy, Matplotlib, Tableau, Docker, Nginx</w:t>
      </w:r>
    </w:p>
    <w:p>
      <w:r>
        <w:t>软件工程和版本控制：Google Cloud Platform, AWS EC2, Ali Cloud ECS, Git</w:t>
      </w:r>
    </w:p>
    <w:p>
      <w:r>
        <w:t>网络和操作系统：macOS, Windows, Ubuntu, CentOS, Nginx, QoS</w:t>
      </w:r>
    </w:p>
    <w:p>
      <w:pPr>
        <w:pStyle w:val="Heading1"/>
      </w:pPr>
      <w:r>
        <w:t>工作经验</w:t>
      </w:r>
    </w:p>
    <w:p>
      <w:r>
        <w:t>编程思维学院 CS导师 | 2021年7月 – 2021年12月，2023年9月 – 2024年3月</w:t>
      </w:r>
    </w:p>
    <w:p>
      <w:r>
        <w:t>引导一名8年级学生使用MediaPipe（Python）和OpenCV（C++）开发眼动追踪应用，提醒疲劳状态</w:t>
      </w:r>
    </w:p>
    <w:p>
      <w:r>
        <w:t>教授尔湾K-6学生基础Java、C++、Python、JavaScript和FlutterFlow，包括代码审查和现场演示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